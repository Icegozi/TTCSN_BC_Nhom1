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BÁO CÁO HỌC TẬP CÁ NHÂN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</w:rPr>
        <w:t>/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</w:rPr>
        <w:t>NHÓM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tabs>
          <w:tab w:val="left" w:leader="dot" w:pos="1701"/>
          <w:tab w:val="left" w:leader="dot" w:pos="9356"/>
        </w:tabs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Tên lớp 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20232IT6040001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sz w:val="26"/>
          <w:szCs w:val="26"/>
        </w:rPr>
        <w:t xml:space="preserve">Khóa 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K17</w:t>
      </w:r>
    </w:p>
    <w:p>
      <w:pPr>
        <w:spacing w:after="120"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Họ và tên sinh viên 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Hà Xuân Phúc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Đinh Quang Nam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Nguyễn Tuấn Minh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Hoàng Quốc Quý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Trần Bá Hải</w:t>
      </w:r>
    </w:p>
    <w:p>
      <w:pPr>
        <w:tabs>
          <w:tab w:val="left" w:leader="dot" w:pos="1701"/>
          <w:tab w:val="left" w:leader="dot" w:pos="9356"/>
        </w:tabs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Tên nhóm 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</w:t>
      </w:r>
    </w:p>
    <w:p>
      <w:pPr>
        <w:tabs>
          <w:tab w:val="left" w:leader="dot" w:pos="1701"/>
          <w:tab w:val="left" w:leader="dot" w:pos="9356"/>
        </w:tabs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Tên chủ đề 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Lập trình game cờ caro bằng c# winform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3520"/>
        <w:gridCol w:w="1653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520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653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Kết quả đạt được</w:t>
            </w:r>
          </w:p>
        </w:tc>
        <w:tc>
          <w:tcPr>
            <w:tcW w:w="1187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Kiến nghị với giảng viên hướng dẫn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  <w:vAlign w:val="top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Hà Xuân Phúc</w:t>
            </w:r>
          </w:p>
        </w:tc>
        <w:tc>
          <w:tcPr>
            <w:tcW w:w="3520" w:type="dxa"/>
            <w:vAlign w:val="top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Nhóm trưởng: lập nhóm và tổ chức hoạt động nhóm</w:t>
            </w:r>
          </w:p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Xác định hướng làm báo cáo</w:t>
            </w:r>
          </w:p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chương trình sản phẩm</w:t>
            </w:r>
          </w:p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Chương II: Thiết kế phần mềm: Mô tả, phân tích, thiết kế giao diện use case xem lịch sử đấu</w:t>
            </w:r>
          </w:p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Tổng hợp và hoàn thành báo cáo</w:t>
            </w:r>
          </w:p>
        </w:tc>
        <w:tc>
          <w:tcPr>
            <w:tcW w:w="1653" w:type="dxa"/>
            <w:vAlign w:val="top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187" w:type="dxa"/>
            <w:vAlign w:val="top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Hoàng Quốc Quý</w:t>
            </w:r>
          </w:p>
        </w:tc>
        <w:tc>
          <w:tcPr>
            <w:tcW w:w="3520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Chương I: Tổng quan về trò chơi caro</w:t>
            </w:r>
          </w:p>
        </w:tc>
        <w:tc>
          <w:tcPr>
            <w:tcW w:w="1653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187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Đinh Quang Nam</w:t>
            </w:r>
          </w:p>
        </w:tc>
        <w:tc>
          <w:tcPr>
            <w:tcW w:w="3520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Chương II: Thiết kế phần mềm</w:t>
            </w:r>
          </w:p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Mô tả, phân tích, thiết kế giao diện use case xóa lịch sử đấu</w:t>
            </w:r>
          </w:p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Làm powerpoint trình bày</w:t>
            </w:r>
          </w:p>
        </w:tc>
        <w:tc>
          <w:tcPr>
            <w:tcW w:w="1653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187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Nguyễn Tuấn Minh</w:t>
            </w:r>
          </w:p>
        </w:tc>
        <w:tc>
          <w:tcPr>
            <w:tcW w:w="3520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Chương II: Thiết kế phần mềm</w:t>
            </w:r>
          </w:p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Mô tả, phân tích, thiết kế giao diện use case bắt đầu trận mới</w:t>
            </w:r>
          </w:p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Mô tả , phân tích, thiết kế giao diện use case </w:t>
            </w:r>
          </w:p>
        </w:tc>
        <w:tc>
          <w:tcPr>
            <w:tcW w:w="1653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187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Bá Hải</w:t>
            </w:r>
          </w:p>
        </w:tc>
        <w:tc>
          <w:tcPr>
            <w:tcW w:w="3520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Chương II: Thiết kế phần mềm</w:t>
            </w:r>
          </w:p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Mô tả, phân tích, thiết kế giao diện use case đi lại nước cờ cũ</w:t>
            </w:r>
          </w:p>
        </w:tc>
        <w:tc>
          <w:tcPr>
            <w:tcW w:w="1653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187" w:type="dxa"/>
          </w:tcPr>
          <w:p>
            <w:pPr>
              <w:widowControl w:val="0"/>
              <w:tabs>
                <w:tab w:val="left" w:leader="dot" w:pos="1701"/>
                <w:tab w:val="left" w:leader="dot" w:pos="9356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0" w:leftChars="0" w:firstLine="5278" w:firstLineChars="203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Ngày….tháng…..năm</w:t>
      </w:r>
    </w:p>
    <w:p>
      <w:pPr>
        <w:ind w:left="0" w:leftChars="0" w:firstLine="4622" w:firstLineChars="1776"/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XÁC NHẬN CỦA GIẢNG VIÊN</w:t>
      </w:r>
    </w:p>
    <w:p>
      <w:pPr>
        <w:ind w:left="0" w:leftChars="0" w:firstLine="5499" w:firstLineChars="2115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(Kí,ghi rõ họ tên)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45A8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4B6418"/>
    <w:rsid w:val="06B24A5A"/>
    <w:rsid w:val="106F4084"/>
    <w:rsid w:val="295D6577"/>
    <w:rsid w:val="3C111A19"/>
    <w:rsid w:val="40DC28F6"/>
    <w:rsid w:val="41945A85"/>
    <w:rsid w:val="67D3355D"/>
    <w:rsid w:val="77E2133C"/>
    <w:rsid w:val="7EC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2023-12-22T06:39:00Z</dcterms:created>
  <dc:creator>Hà Xuân Phúc</dc:creator>
  <cp:lastModifiedBy>Hà Xuân Phúc</cp:lastModifiedBy>
  <dcterms:modified xsi:type="dcterms:W3CDTF">2024-05-31T08:35:19Z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418F25B04EEC4196ABADE740160174F8_11</vt:lpwstr>
  </property>
</Properties>
</file>